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Important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BPM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16:23:30</w:t>
            </w:r>
          </w:p>
        </w:tc>
        <w:tc>
          <w:tcPr>
            <w:tcW w:type="dxa" w:w="2880"/>
          </w:tcPr>
          <w:p>
            <w:r>
              <w:t>93.95580292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16:23:38</w:t>
            </w:r>
          </w:p>
        </w:tc>
        <w:tc>
          <w:tcPr>
            <w:tcW w:type="dxa" w:w="2880"/>
          </w:tcPr>
          <w:p>
            <w:r>
              <w:t>53.06616592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16:23:39</w:t>
            </w:r>
          </w:p>
        </w:tc>
        <w:tc>
          <w:tcPr>
            <w:tcW w:type="dxa" w:w="2880"/>
          </w:tcPr>
          <w:p>
            <w:r>
              <w:t>65.71269989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16:23:40</w:t>
            </w:r>
          </w:p>
        </w:tc>
        <w:tc>
          <w:tcPr>
            <w:tcW w:type="dxa" w:w="2880"/>
          </w:tcPr>
          <w:p>
            <w:r>
              <w:t>69.17015076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16:23:41</w:t>
            </w:r>
          </w:p>
        </w:tc>
        <w:tc>
          <w:tcPr>
            <w:tcW w:type="dxa" w:w="2880"/>
          </w:tcPr>
          <w:p>
            <w:r>
              <w:t>74.43169403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16:23:42</w:t>
            </w:r>
          </w:p>
        </w:tc>
        <w:tc>
          <w:tcPr>
            <w:tcW w:type="dxa" w:w="2880"/>
          </w:tcPr>
          <w:p>
            <w:r>
              <w:t>74.88362122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16:23:43</w:t>
            </w:r>
          </w:p>
        </w:tc>
        <w:tc>
          <w:tcPr>
            <w:tcW w:type="dxa" w:w="2880"/>
          </w:tcPr>
          <w:p>
            <w:r>
              <w:t>72.98406219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16:23:44</w:t>
            </w:r>
          </w:p>
        </w:tc>
        <w:tc>
          <w:tcPr>
            <w:tcW w:type="dxa" w:w="2880"/>
          </w:tcPr>
          <w:p>
            <w:r>
              <w:t>72.98406219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16:23:45</w:t>
            </w:r>
          </w:p>
        </w:tc>
        <w:tc>
          <w:tcPr>
            <w:tcW w:type="dxa" w:w="2880"/>
          </w:tcPr>
          <w:p>
            <w:r>
              <w:t>56.69493866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16:23:46</w:t>
            </w:r>
          </w:p>
        </w:tc>
        <w:tc>
          <w:tcPr>
            <w:tcW w:type="dxa" w:w="2880"/>
          </w:tcPr>
          <w:p>
            <w:r>
              <w:t>62.40131378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16:23:47</w:t>
            </w:r>
          </w:p>
        </w:tc>
        <w:tc>
          <w:tcPr>
            <w:tcW w:type="dxa" w:w="2880"/>
          </w:tcPr>
          <w:p>
            <w:r>
              <w:t>69.06019592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16:23:48</w:t>
            </w:r>
          </w:p>
        </w:tc>
        <w:tc>
          <w:tcPr>
            <w:tcW w:type="dxa" w:w="2880"/>
          </w:tcPr>
          <w:p>
            <w:r>
              <w:t>70.56143188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16:23:49</w:t>
            </w:r>
          </w:p>
        </w:tc>
        <w:tc>
          <w:tcPr>
            <w:tcW w:type="dxa" w:w="2880"/>
          </w:tcPr>
          <w:p>
            <w:r>
              <w:t>70.56143188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16:23:50</w:t>
            </w:r>
          </w:p>
        </w:tc>
        <w:tc>
          <w:tcPr>
            <w:tcW w:type="dxa" w:w="2880"/>
          </w:tcPr>
          <w:p>
            <w:r>
              <w:t>60.24993896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16:23:51</w:t>
            </w:r>
          </w:p>
        </w:tc>
        <w:tc>
          <w:tcPr>
            <w:tcW w:type="dxa" w:w="2880"/>
          </w:tcPr>
          <w:p>
            <w:r>
              <w:t>60.24993896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16:23:52</w:t>
            </w:r>
          </w:p>
        </w:tc>
        <w:tc>
          <w:tcPr>
            <w:tcW w:type="dxa" w:w="2880"/>
          </w:tcPr>
          <w:p>
            <w:r>
              <w:t>42.21366501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16:23:53</w:t>
            </w:r>
          </w:p>
        </w:tc>
        <w:tc>
          <w:tcPr>
            <w:tcW w:type="dxa" w:w="2880"/>
          </w:tcPr>
          <w:p>
            <w:r>
              <w:t>62.28354645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16:23:54</w:t>
            </w:r>
          </w:p>
        </w:tc>
        <w:tc>
          <w:tcPr>
            <w:tcW w:type="dxa" w:w="2880"/>
          </w:tcPr>
          <w:p>
            <w:r>
              <w:t>62.28354645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16:23:57</w:t>
            </w:r>
          </w:p>
        </w:tc>
        <w:tc>
          <w:tcPr>
            <w:tcW w:type="dxa" w:w="2880"/>
          </w:tcPr>
          <w:p>
            <w:r>
              <w:t>61.76194763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16:23:58</w:t>
            </w:r>
          </w:p>
        </w:tc>
        <w:tc>
          <w:tcPr>
            <w:tcW w:type="dxa" w:w="2880"/>
          </w:tcPr>
          <w:p>
            <w:r>
              <w:t>73.22531128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16:23:59</w:t>
            </w:r>
          </w:p>
        </w:tc>
        <w:tc>
          <w:tcPr>
            <w:tcW w:type="dxa" w:w="2880"/>
          </w:tcPr>
          <w:p>
            <w:r>
              <w:t>73.89324188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16:24:00</w:t>
            </w:r>
          </w:p>
        </w:tc>
        <w:tc>
          <w:tcPr>
            <w:tcW w:type="dxa" w:w="2880"/>
          </w:tcPr>
          <w:p>
            <w:r>
              <w:t>75.28298187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16:24:01</w:t>
            </w:r>
          </w:p>
        </w:tc>
        <w:tc>
          <w:tcPr>
            <w:tcW w:type="dxa" w:w="2880"/>
          </w:tcPr>
          <w:p>
            <w:r>
              <w:t>71.46283722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16:24:02</w:t>
            </w:r>
          </w:p>
        </w:tc>
        <w:tc>
          <w:tcPr>
            <w:tcW w:type="dxa" w:w="2880"/>
          </w:tcPr>
          <w:p>
            <w:r>
              <w:t>78.45029449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16:24:03</w:t>
            </w:r>
          </w:p>
        </w:tc>
        <w:tc>
          <w:tcPr>
            <w:tcW w:type="dxa" w:w="2880"/>
          </w:tcPr>
          <w:p>
            <w:r>
              <w:t>83.4810257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16:24:04</w:t>
            </w:r>
          </w:p>
        </w:tc>
        <w:tc>
          <w:tcPr>
            <w:tcW w:type="dxa" w:w="2880"/>
          </w:tcPr>
          <w:p>
            <w:r>
              <w:t>82.15908813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16:24:05</w:t>
            </w:r>
          </w:p>
        </w:tc>
        <w:tc>
          <w:tcPr>
            <w:tcW w:type="dxa" w:w="2880"/>
          </w:tcPr>
          <w:p>
            <w:r>
              <w:t>84.20739746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16:24:06</w:t>
            </w:r>
          </w:p>
        </w:tc>
        <w:tc>
          <w:tcPr>
            <w:tcW w:type="dxa" w:w="2880"/>
          </w:tcPr>
          <w:p>
            <w:r>
              <w:t>84.20739746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16:24:07</w:t>
            </w:r>
          </w:p>
        </w:tc>
        <w:tc>
          <w:tcPr>
            <w:tcW w:type="dxa" w:w="2880"/>
          </w:tcPr>
          <w:p>
            <w:r>
              <w:t>52.88158035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16:24:08</w:t>
            </w:r>
          </w:p>
        </w:tc>
        <w:tc>
          <w:tcPr>
            <w:tcW w:type="dxa" w:w="2880"/>
          </w:tcPr>
          <w:p>
            <w:r>
              <w:t>52.88158035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16:24:18</w:t>
            </w:r>
          </w:p>
        </w:tc>
        <w:tc>
          <w:tcPr>
            <w:tcW w:type="dxa" w:w="2880"/>
          </w:tcPr>
          <w:p>
            <w:r>
              <w:t>58.26578522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16:24:19</w:t>
            </w:r>
          </w:p>
        </w:tc>
        <w:tc>
          <w:tcPr>
            <w:tcW w:type="dxa" w:w="2880"/>
          </w:tcPr>
          <w:p>
            <w:r>
              <w:t>51.18992615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16:24:20</w:t>
            </w:r>
          </w:p>
        </w:tc>
        <w:tc>
          <w:tcPr>
            <w:tcW w:type="dxa" w:w="2880"/>
          </w:tcPr>
          <w:p>
            <w:r>
              <w:t>51.18992615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16:24:24</w:t>
            </w:r>
          </w:p>
        </w:tc>
        <w:tc>
          <w:tcPr>
            <w:tcW w:type="dxa" w:w="2880"/>
          </w:tcPr>
          <w:p>
            <w:r>
              <w:t>50.49586868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16:24:25</w:t>
            </w:r>
          </w:p>
        </w:tc>
        <w:tc>
          <w:tcPr>
            <w:tcW w:type="dxa" w:w="2880"/>
          </w:tcPr>
          <w:p>
            <w:r>
              <w:t>59.91094208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16:24:26</w:t>
            </w:r>
          </w:p>
        </w:tc>
        <w:tc>
          <w:tcPr>
            <w:tcW w:type="dxa" w:w="2880"/>
          </w:tcPr>
          <w:p>
            <w:r>
              <w:t>64.6973877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16:24:27</w:t>
            </w:r>
          </w:p>
        </w:tc>
        <w:tc>
          <w:tcPr>
            <w:tcW w:type="dxa" w:w="2880"/>
          </w:tcPr>
          <w:p>
            <w:r>
              <w:t>66.87786102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16:24:28</w:t>
            </w:r>
          </w:p>
        </w:tc>
        <w:tc>
          <w:tcPr>
            <w:tcW w:type="dxa" w:w="2880"/>
          </w:tcPr>
          <w:p>
            <w:r>
              <w:t>67.28998566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16:24:29</w:t>
            </w:r>
          </w:p>
        </w:tc>
        <w:tc>
          <w:tcPr>
            <w:tcW w:type="dxa" w:w="2880"/>
          </w:tcPr>
          <w:p>
            <w:r>
              <w:t>72.91595459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16:24:30</w:t>
            </w:r>
          </w:p>
        </w:tc>
        <w:tc>
          <w:tcPr>
            <w:tcW w:type="dxa" w:w="2880"/>
          </w:tcPr>
          <w:p>
            <w:r>
              <w:t>47.74234009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16:24:31</w:t>
            </w:r>
          </w:p>
        </w:tc>
        <w:tc>
          <w:tcPr>
            <w:tcW w:type="dxa" w:w="2880"/>
          </w:tcPr>
          <w:p>
            <w:r>
              <w:t>47.74234009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16:24:38</w:t>
            </w:r>
          </w:p>
        </w:tc>
        <w:tc>
          <w:tcPr>
            <w:tcW w:type="dxa" w:w="2880"/>
          </w:tcPr>
          <w:p>
            <w:r>
              <w:t>64.51779938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16:24:39</w:t>
            </w:r>
          </w:p>
        </w:tc>
        <w:tc>
          <w:tcPr>
            <w:tcW w:type="dxa" w:w="2880"/>
          </w:tcPr>
          <w:p>
            <w:r>
              <w:t>99.98065186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16:24:40</w:t>
            </w:r>
          </w:p>
        </w:tc>
        <w:tc>
          <w:tcPr>
            <w:tcW w:type="dxa" w:w="2880"/>
          </w:tcPr>
          <w:p>
            <w:r>
              <w:t>95.41280365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16:24:41</w:t>
            </w:r>
          </w:p>
        </w:tc>
        <w:tc>
          <w:tcPr>
            <w:tcW w:type="dxa" w:w="2880"/>
          </w:tcPr>
          <w:p>
            <w:r>
              <w:t>80.1776123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16:24:42</w:t>
            </w:r>
          </w:p>
        </w:tc>
        <w:tc>
          <w:tcPr>
            <w:tcW w:type="dxa" w:w="2880"/>
          </w:tcPr>
          <w:p>
            <w:r>
              <w:t>80.1776123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16:24:48</w:t>
            </w:r>
          </w:p>
        </w:tc>
        <w:tc>
          <w:tcPr>
            <w:tcW w:type="dxa" w:w="2880"/>
          </w:tcPr>
          <w:p>
            <w:r>
              <w:t>108.8025436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16:24:49</w:t>
            </w:r>
          </w:p>
        </w:tc>
        <w:tc>
          <w:tcPr>
            <w:tcW w:type="dxa" w:w="2880"/>
          </w:tcPr>
          <w:p>
            <w:r>
              <w:t>83.6373291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16:24:52</w:t>
            </w:r>
          </w:p>
        </w:tc>
        <w:tc>
          <w:tcPr>
            <w:tcW w:type="dxa" w:w="2880"/>
          </w:tcPr>
          <w:p>
            <w:r>
              <w:t>136.9052734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16:24:53</w:t>
            </w:r>
          </w:p>
        </w:tc>
        <w:tc>
          <w:tcPr>
            <w:tcW w:type="dxa" w:w="2880"/>
          </w:tcPr>
          <w:p>
            <w:r>
              <w:t>136.9052734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16:24:54</w:t>
            </w:r>
          </w:p>
        </w:tc>
        <w:tc>
          <w:tcPr>
            <w:tcW w:type="dxa" w:w="2880"/>
          </w:tcPr>
          <w:p>
            <w:r>
              <w:t>44.52017212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16:24:55</w:t>
            </w:r>
          </w:p>
        </w:tc>
        <w:tc>
          <w:tcPr>
            <w:tcW w:type="dxa" w:w="2880"/>
          </w:tcPr>
          <w:p>
            <w:r>
              <w:t>44.52017212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16:25:06</w:t>
            </w:r>
          </w:p>
        </w:tc>
        <w:tc>
          <w:tcPr>
            <w:tcW w:type="dxa" w:w="2880"/>
          </w:tcPr>
          <w:p>
            <w:r>
              <w:t>80.3755188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16:25:32</w:t>
            </w:r>
          </w:p>
        </w:tc>
        <w:tc>
          <w:tcPr>
            <w:tcW w:type="dxa" w:w="2880"/>
          </w:tcPr>
          <w:p>
            <w:r>
              <w:t>90.00640869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16:25:33</w:t>
            </w:r>
          </w:p>
        </w:tc>
        <w:tc>
          <w:tcPr>
            <w:tcW w:type="dxa" w:w="2880"/>
          </w:tcPr>
          <w:p>
            <w:r>
              <w:t>90.00640869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16:25:37</w:t>
            </w:r>
          </w:p>
        </w:tc>
        <w:tc>
          <w:tcPr>
            <w:tcW w:type="dxa" w:w="2880"/>
          </w:tcPr>
          <w:p>
            <w:r>
              <w:t>50.0380249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16:25:38</w:t>
            </w:r>
          </w:p>
        </w:tc>
        <w:tc>
          <w:tcPr>
            <w:tcW w:type="dxa" w:w="2880"/>
          </w:tcPr>
          <w:p>
            <w:r>
              <w:t>74.35183716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16:25:39</w:t>
            </w:r>
          </w:p>
        </w:tc>
        <w:tc>
          <w:tcPr>
            <w:tcW w:type="dxa" w:w="2880"/>
          </w:tcPr>
          <w:p>
            <w:r>
              <w:t>71.68547821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16:25:40</w:t>
            </w:r>
          </w:p>
        </w:tc>
        <w:tc>
          <w:tcPr>
            <w:tcW w:type="dxa" w:w="2880"/>
          </w:tcPr>
          <w:p>
            <w:r>
              <w:t>67.75099945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16:25:41</w:t>
            </w:r>
          </w:p>
        </w:tc>
        <w:tc>
          <w:tcPr>
            <w:tcW w:type="dxa" w:w="2880"/>
          </w:tcPr>
          <w:p>
            <w:r>
              <w:t>65.04499054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16:25:42</w:t>
            </w:r>
          </w:p>
        </w:tc>
        <w:tc>
          <w:tcPr>
            <w:tcW w:type="dxa" w:w="2880"/>
          </w:tcPr>
          <w:p>
            <w:r>
              <w:t>64.81053925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16:25:43</w:t>
            </w:r>
          </w:p>
        </w:tc>
        <w:tc>
          <w:tcPr>
            <w:tcW w:type="dxa" w:w="2880"/>
          </w:tcPr>
          <w:p>
            <w:r>
              <w:t>63.93111801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16:25:44</w:t>
            </w:r>
          </w:p>
        </w:tc>
        <w:tc>
          <w:tcPr>
            <w:tcW w:type="dxa" w:w="2880"/>
          </w:tcPr>
          <w:p>
            <w:r>
              <w:t>64.40504456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16:25:45</w:t>
            </w:r>
          </w:p>
        </w:tc>
        <w:tc>
          <w:tcPr>
            <w:tcW w:type="dxa" w:w="2880"/>
          </w:tcPr>
          <w:p>
            <w:r>
              <w:t>65.82978058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16:25:46</w:t>
            </w:r>
          </w:p>
        </w:tc>
        <w:tc>
          <w:tcPr>
            <w:tcW w:type="dxa" w:w="2880"/>
          </w:tcPr>
          <w:p>
            <w:r>
              <w:t>66.90629578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16:25:47</w:t>
            </w:r>
          </w:p>
        </w:tc>
        <w:tc>
          <w:tcPr>
            <w:tcW w:type="dxa" w:w="2880"/>
          </w:tcPr>
          <w:p>
            <w:r>
              <w:t>72.78336334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16:25:48</w:t>
            </w:r>
          </w:p>
        </w:tc>
        <w:tc>
          <w:tcPr>
            <w:tcW w:type="dxa" w:w="2880"/>
          </w:tcPr>
          <w:p>
            <w:r>
              <w:t>72.78336334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16:25:49</w:t>
            </w:r>
          </w:p>
        </w:tc>
        <w:tc>
          <w:tcPr>
            <w:tcW w:type="dxa" w:w="2880"/>
          </w:tcPr>
          <w:p>
            <w:r>
              <w:t>47.492939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16:25:50</w:t>
            </w:r>
          </w:p>
        </w:tc>
        <w:tc>
          <w:tcPr>
            <w:tcW w:type="dxa" w:w="2880"/>
          </w:tcPr>
          <w:p>
            <w:r>
              <w:t>47.492939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16:25:54</w:t>
            </w:r>
          </w:p>
        </w:tc>
        <w:tc>
          <w:tcPr>
            <w:tcW w:type="dxa" w:w="2880"/>
          </w:tcPr>
          <w:p>
            <w:r>
              <w:t>42.70730209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16:25:55</w:t>
            </w:r>
          </w:p>
        </w:tc>
        <w:tc>
          <w:tcPr>
            <w:tcW w:type="dxa" w:w="2880"/>
          </w:tcPr>
          <w:p>
            <w:r>
              <w:t>69.95731354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16:25:56</w:t>
            </w:r>
          </w:p>
        </w:tc>
        <w:tc>
          <w:tcPr>
            <w:tcW w:type="dxa" w:w="2880"/>
          </w:tcPr>
          <w:p>
            <w:r>
              <w:t>74.6392746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16:25:57</w:t>
            </w:r>
          </w:p>
        </w:tc>
        <w:tc>
          <w:tcPr>
            <w:tcW w:type="dxa" w:w="2880"/>
          </w:tcPr>
          <w:p>
            <w:r>
              <w:t>79.11949921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16:25:58</w:t>
            </w:r>
          </w:p>
        </w:tc>
        <w:tc>
          <w:tcPr>
            <w:tcW w:type="dxa" w:w="2880"/>
          </w:tcPr>
          <w:p>
            <w:r>
              <w:t>81.87153625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16:25:59</w:t>
            </w:r>
          </w:p>
        </w:tc>
        <w:tc>
          <w:tcPr>
            <w:tcW w:type="dxa" w:w="2880"/>
          </w:tcPr>
          <w:p>
            <w:r>
              <w:t>85.72135925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16:26:00</w:t>
            </w:r>
          </w:p>
        </w:tc>
        <w:tc>
          <w:tcPr>
            <w:tcW w:type="dxa" w:w="2880"/>
          </w:tcPr>
          <w:p>
            <w:r>
              <w:t>85.04476929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16:26:01</w:t>
            </w:r>
          </w:p>
        </w:tc>
        <w:tc>
          <w:tcPr>
            <w:tcW w:type="dxa" w:w="2880"/>
          </w:tcPr>
          <w:p>
            <w:r>
              <w:t>85.04476929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16:26:05</w:t>
            </w:r>
          </w:p>
        </w:tc>
        <w:tc>
          <w:tcPr>
            <w:tcW w:type="dxa" w:w="2880"/>
          </w:tcPr>
          <w:p>
            <w:r>
              <w:t>62.66606522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16:26:06</w:t>
            </w:r>
          </w:p>
        </w:tc>
        <w:tc>
          <w:tcPr>
            <w:tcW w:type="dxa" w:w="2880"/>
          </w:tcPr>
          <w:p>
            <w:r>
              <w:t>73.19992065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16:26:07</w:t>
            </w:r>
          </w:p>
        </w:tc>
        <w:tc>
          <w:tcPr>
            <w:tcW w:type="dxa" w:w="2880"/>
          </w:tcPr>
          <w:p>
            <w:r>
              <w:t>94.7464447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16:26:08</w:t>
            </w:r>
          </w:p>
        </w:tc>
        <w:tc>
          <w:tcPr>
            <w:tcW w:type="dxa" w:w="2880"/>
          </w:tcPr>
          <w:p>
            <w:r>
              <w:t>88.17784119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16:26:09</w:t>
            </w:r>
          </w:p>
        </w:tc>
        <w:tc>
          <w:tcPr>
            <w:tcW w:type="dxa" w:w="2880"/>
          </w:tcPr>
          <w:p>
            <w:r>
              <w:t>88.17784119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16:26:10</w:t>
            </w:r>
          </w:p>
        </w:tc>
        <w:tc>
          <w:tcPr>
            <w:tcW w:type="dxa" w:w="2880"/>
          </w:tcPr>
          <w:p>
            <w:r>
              <w:t>88.17784119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16:26:20</w:t>
            </w:r>
          </w:p>
        </w:tc>
        <w:tc>
          <w:tcPr>
            <w:tcW w:type="dxa" w:w="2880"/>
          </w:tcPr>
          <w:p>
            <w:r>
              <w:t>45.84985352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16:26:21</w:t>
            </w:r>
          </w:p>
        </w:tc>
        <w:tc>
          <w:tcPr>
            <w:tcW w:type="dxa" w:w="2880"/>
          </w:tcPr>
          <w:p>
            <w:r>
              <w:t>45.84985352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16:26:22</w:t>
            </w:r>
          </w:p>
        </w:tc>
        <w:tc>
          <w:tcPr>
            <w:tcW w:type="dxa" w:w="2880"/>
          </w:tcPr>
          <w:p>
            <w:r>
              <w:t>42.782341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16:26:23</w:t>
            </w:r>
          </w:p>
        </w:tc>
        <w:tc>
          <w:tcPr>
            <w:tcW w:type="dxa" w:w="2880"/>
          </w:tcPr>
          <w:p>
            <w:r>
              <w:t>59.10287094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16:26:24</w:t>
            </w:r>
          </w:p>
        </w:tc>
        <w:tc>
          <w:tcPr>
            <w:tcW w:type="dxa" w:w="2880"/>
          </w:tcPr>
          <w:p>
            <w:r>
              <w:t>68.60995483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16:26:25</w:t>
            </w:r>
          </w:p>
        </w:tc>
        <w:tc>
          <w:tcPr>
            <w:tcW w:type="dxa" w:w="2880"/>
          </w:tcPr>
          <w:p>
            <w:r>
              <w:t>69.39598083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16:26:26</w:t>
            </w:r>
          </w:p>
        </w:tc>
        <w:tc>
          <w:tcPr>
            <w:tcW w:type="dxa" w:w="2880"/>
          </w:tcPr>
          <w:p>
            <w:r>
              <w:t>72.81187439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16:26:27</w:t>
            </w:r>
          </w:p>
        </w:tc>
        <w:tc>
          <w:tcPr>
            <w:tcW w:type="dxa" w:w="2880"/>
          </w:tcPr>
          <w:p>
            <w:r>
              <w:t>68.61717987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16:26:28</w:t>
            </w:r>
          </w:p>
        </w:tc>
        <w:tc>
          <w:tcPr>
            <w:tcW w:type="dxa" w:w="2880"/>
          </w:tcPr>
          <w:p>
            <w:r>
              <w:t>70.92478943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16:26:29</w:t>
            </w:r>
          </w:p>
        </w:tc>
        <w:tc>
          <w:tcPr>
            <w:tcW w:type="dxa" w:w="2880"/>
          </w:tcPr>
          <w:p>
            <w:r>
              <w:t>67.981987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16:26:30</w:t>
            </w:r>
          </w:p>
        </w:tc>
        <w:tc>
          <w:tcPr>
            <w:tcW w:type="dxa" w:w="2880"/>
          </w:tcPr>
          <w:p>
            <w:r>
              <w:t>67.40559387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16:26:32</w:t>
            </w:r>
          </w:p>
        </w:tc>
        <w:tc>
          <w:tcPr>
            <w:tcW w:type="dxa" w:w="2880"/>
          </w:tcPr>
          <w:p>
            <w:r>
              <w:t>67.40559387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16:26:33</w:t>
            </w:r>
          </w:p>
        </w:tc>
        <w:tc>
          <w:tcPr>
            <w:tcW w:type="dxa" w:w="2880"/>
          </w:tcPr>
          <w:p>
            <w:r>
              <w:t>53.06816101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16:26:34</w:t>
            </w:r>
          </w:p>
        </w:tc>
        <w:tc>
          <w:tcPr>
            <w:tcW w:type="dxa" w:w="2880"/>
          </w:tcPr>
          <w:p>
            <w:r>
              <w:t>62.08296967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16:26:35</w:t>
            </w:r>
          </w:p>
        </w:tc>
        <w:tc>
          <w:tcPr>
            <w:tcW w:type="dxa" w:w="2880"/>
          </w:tcPr>
          <w:p>
            <w:r>
              <w:t>67.46276855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16:26:36</w:t>
            </w:r>
          </w:p>
        </w:tc>
        <w:tc>
          <w:tcPr>
            <w:tcW w:type="dxa" w:w="2880"/>
          </w:tcPr>
          <w:p>
            <w:r>
              <w:t>73.47972107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16:26:37</w:t>
            </w:r>
          </w:p>
        </w:tc>
        <w:tc>
          <w:tcPr>
            <w:tcW w:type="dxa" w:w="2880"/>
          </w:tcPr>
          <w:p>
            <w:r>
              <w:t>52.07335663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16:26:38</w:t>
            </w:r>
          </w:p>
        </w:tc>
        <w:tc>
          <w:tcPr>
            <w:tcW w:type="dxa" w:w="2880"/>
          </w:tcPr>
          <w:p>
            <w:r>
              <w:t>68.20597839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16:26:39</w:t>
            </w:r>
          </w:p>
        </w:tc>
        <w:tc>
          <w:tcPr>
            <w:tcW w:type="dxa" w:w="2880"/>
          </w:tcPr>
          <w:p>
            <w:r>
              <w:t>47.79066467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16:26:40</w:t>
            </w:r>
          </w:p>
        </w:tc>
        <w:tc>
          <w:tcPr>
            <w:tcW w:type="dxa" w:w="2880"/>
          </w:tcPr>
          <w:p>
            <w:r>
              <w:t>61.53908539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16:26:41</w:t>
            </w:r>
          </w:p>
        </w:tc>
        <w:tc>
          <w:tcPr>
            <w:tcW w:type="dxa" w:w="2880"/>
          </w:tcPr>
          <w:p>
            <w:r>
              <w:t>63.81647491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16:26:42</w:t>
            </w:r>
          </w:p>
        </w:tc>
        <w:tc>
          <w:tcPr>
            <w:tcW w:type="dxa" w:w="2880"/>
          </w:tcPr>
          <w:p>
            <w:r>
              <w:t>76.64025116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16:26:43</w:t>
            </w:r>
          </w:p>
        </w:tc>
        <w:tc>
          <w:tcPr>
            <w:tcW w:type="dxa" w:w="2880"/>
          </w:tcPr>
          <w:p>
            <w:r>
              <w:t>76.64025116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16:26:51</w:t>
            </w:r>
          </w:p>
        </w:tc>
        <w:tc>
          <w:tcPr>
            <w:tcW w:type="dxa" w:w="2880"/>
          </w:tcPr>
          <w:p>
            <w:r>
              <w:t>70.01576996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16:26:52</w:t>
            </w:r>
          </w:p>
        </w:tc>
        <w:tc>
          <w:tcPr>
            <w:tcW w:type="dxa" w:w="2880"/>
          </w:tcPr>
          <w:p>
            <w:r>
              <w:t>53.81263351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16:26:53</w:t>
            </w:r>
          </w:p>
        </w:tc>
        <w:tc>
          <w:tcPr>
            <w:tcW w:type="dxa" w:w="2880"/>
          </w:tcPr>
          <w:p>
            <w:r>
              <w:t>72.39452362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16:26:55</w:t>
            </w:r>
          </w:p>
        </w:tc>
        <w:tc>
          <w:tcPr>
            <w:tcW w:type="dxa" w:w="2880"/>
          </w:tcPr>
          <w:p>
            <w:r>
              <w:t>97.92294312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16:27:01</w:t>
            </w:r>
          </w:p>
        </w:tc>
        <w:tc>
          <w:tcPr>
            <w:tcW w:type="dxa" w:w="2880"/>
          </w:tcPr>
          <w:p>
            <w:r>
              <w:t>81.46768188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16:27:02</w:t>
            </w:r>
          </w:p>
        </w:tc>
        <w:tc>
          <w:tcPr>
            <w:tcW w:type="dxa" w:w="2880"/>
          </w:tcPr>
          <w:p>
            <w:r>
              <w:t>49.16439438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16:27:03</w:t>
            </w:r>
          </w:p>
        </w:tc>
        <w:tc>
          <w:tcPr>
            <w:tcW w:type="dxa" w:w="2880"/>
          </w:tcPr>
          <w:p>
            <w:r>
              <w:t>49.16439438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16:27:04</w:t>
            </w:r>
          </w:p>
        </w:tc>
        <w:tc>
          <w:tcPr>
            <w:tcW w:type="dxa" w:w="2880"/>
          </w:tcPr>
          <w:p>
            <w:r>
              <w:t>49.16439438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16:27:16</w:t>
            </w:r>
          </w:p>
        </w:tc>
        <w:tc>
          <w:tcPr>
            <w:tcW w:type="dxa" w:w="2880"/>
          </w:tcPr>
          <w:p>
            <w:r>
              <w:t>68.44064331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16:27:17</w:t>
            </w:r>
          </w:p>
        </w:tc>
        <w:tc>
          <w:tcPr>
            <w:tcW w:type="dxa" w:w="2880"/>
          </w:tcPr>
          <w:p>
            <w:r>
              <w:t>49.98880005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16:27:18</w:t>
            </w:r>
          </w:p>
        </w:tc>
        <w:tc>
          <w:tcPr>
            <w:tcW w:type="dxa" w:w="2880"/>
          </w:tcPr>
          <w:p>
            <w:r>
              <w:t>49.98880005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16:27:19</w:t>
            </w:r>
          </w:p>
        </w:tc>
        <w:tc>
          <w:tcPr>
            <w:tcW w:type="dxa" w:w="2880"/>
          </w:tcPr>
          <w:p>
            <w:r>
              <w:t>63.11252213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16:27:20</w:t>
            </w:r>
          </w:p>
        </w:tc>
        <w:tc>
          <w:tcPr>
            <w:tcW w:type="dxa" w:w="2880"/>
          </w:tcPr>
          <w:p>
            <w:r>
              <w:t>63.11252213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16:27:21</w:t>
            </w:r>
          </w:p>
        </w:tc>
        <w:tc>
          <w:tcPr>
            <w:tcW w:type="dxa" w:w="2880"/>
          </w:tcPr>
          <w:p>
            <w:r>
              <w:t>46.75543976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16:27:22</w:t>
            </w:r>
          </w:p>
        </w:tc>
        <w:tc>
          <w:tcPr>
            <w:tcW w:type="dxa" w:w="2880"/>
          </w:tcPr>
          <w:p>
            <w:r>
              <w:t>59.39951706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16:27:23</w:t>
            </w:r>
          </w:p>
        </w:tc>
        <w:tc>
          <w:tcPr>
            <w:tcW w:type="dxa" w:w="2880"/>
          </w:tcPr>
          <w:p>
            <w:r>
              <w:t>59.39951706</w:t>
            </w:r>
          </w:p>
        </w:tc>
      </w:tr>
      <w:tr>
        <w:tc>
          <w:tcPr>
            <w:tcW w:type="dxa" w:w="2880"/>
          </w:tcPr>
          <w:p>
            <w:r>
              <w:t>2023-05-21 00:00:00</w:t>
            </w:r>
          </w:p>
        </w:tc>
        <w:tc>
          <w:tcPr>
            <w:tcW w:type="dxa" w:w="2880"/>
          </w:tcPr>
          <w:p>
            <w:r>
              <w:t>16:27:24</w:t>
            </w:r>
          </w:p>
        </w:tc>
        <w:tc>
          <w:tcPr>
            <w:tcW w:type="dxa" w:w="2880"/>
          </w:tcPr>
          <w:p>
            <w:r>
              <w:t>41.868927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