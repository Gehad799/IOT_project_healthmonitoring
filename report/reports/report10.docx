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Important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measurment</w:t>
            </w:r>
          </w:p>
        </w:tc>
        <w:tc>
          <w:tcPr>
            <w:tcW w:type="dxa" w:w="4320"/>
          </w:tcPr>
          <w:p>
            <w:r>
              <w:t>average</w:t>
            </w:r>
          </w:p>
        </w:tc>
      </w:tr>
      <w:tr>
        <w:tc>
          <w:tcPr>
            <w:tcW w:type="dxa" w:w="4320"/>
          </w:tcPr>
          <w:p>
            <w:r>
              <w:t>SPO2</w:t>
            </w:r>
          </w:p>
        </w:tc>
        <w:tc>
          <w:tcPr>
            <w:tcW w:type="dxa" w:w="4320"/>
          </w:tcPr>
          <w:p>
            <w:r>
              <w:t>98.3170731707317</w:t>
            </w:r>
          </w:p>
        </w:tc>
      </w:tr>
      <w:tr>
        <w:tc>
          <w:tcPr>
            <w:tcW w:type="dxa" w:w="4320"/>
          </w:tcPr>
          <w:p>
            <w:r>
              <w:t>PBM</w:t>
            </w:r>
          </w:p>
        </w:tc>
        <w:tc>
          <w:tcPr>
            <w:tcW w:type="dxa" w:w="4320"/>
          </w:tcPr>
          <w:p>
            <w:r>
              <w:t>67.83206659653221</w:t>
            </w:r>
          </w:p>
        </w:tc>
      </w:tr>
      <w:tr>
        <w:tc>
          <w:tcPr>
            <w:tcW w:type="dxa" w:w="4320"/>
          </w:tcPr>
          <w:p>
            <w:r>
              <w:t>Temp</w:t>
            </w:r>
          </w:p>
        </w:tc>
        <w:tc>
          <w:tcPr>
            <w:tcW w:type="dxa" w:w="4320"/>
          </w:tcPr>
          <w:p>
            <w:r>
              <w:t>28.419150078064494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